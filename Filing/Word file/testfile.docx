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p>
      <w:r>
        <w:t xml:space="preserve">A plain˓paragraph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kuchi</w:t>
            </w:r>
          </w:p>
        </w:tc>
        <w:tc>
          <w:tcPr>
            <w:tcW w:type="dxa" w:w="4320"/>
          </w:tcPr>
          <w:p>
            <w:r>
              <w:t>kuchi</w:t>
            </w:r>
          </w:p>
        </w:tc>
      </w:tr>
      <w:tr>
        <w:tc>
          <w:tcPr>
            <w:tcW w:type="dxa" w:w="4320"/>
          </w:tcPr>
          <w:p>
            <w:r>
              <w:t>kuchi</w:t>
            </w:r>
          </w:p>
        </w:tc>
        <w:tc>
          <w:tcPr>
            <w:tcW w:type="dxa" w:w="4320"/>
          </w:tcPr>
          <w:p>
            <w:r>
              <w:t>kuchi</w:t>
            </w:r>
          </w:p>
        </w:tc>
      </w:tr>
      <w:tr>
        <w:tc>
          <w:tcPr>
            <w:tcW w:type="dxa" w:w="4320"/>
          </w:tcPr>
          <w:p>
            <w:r>
              <w:t>kuchi</w:t>
            </w:r>
          </w:p>
        </w:tc>
        <w:tc>
          <w:tcPr>
            <w:tcW w:type="dxa" w:w="4320"/>
          </w:tcPr>
          <w:p>
            <w:r>
              <w:t>kuchi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